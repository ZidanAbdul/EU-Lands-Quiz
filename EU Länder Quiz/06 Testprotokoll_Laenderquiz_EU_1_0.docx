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B039F" w14:textId="77777777" w:rsidR="002D191D" w:rsidRDefault="00000000" w:rsidP="00785F87">
      <w:pPr>
        <w:pStyle w:val="berschrift1"/>
        <w:spacing w:before="0"/>
        <w:rPr>
          <w:lang w:val="de-DE"/>
        </w:rPr>
      </w:pPr>
      <w:r w:rsidRPr="00785F87">
        <w:rPr>
          <w:lang w:val="de-DE"/>
        </w:rPr>
        <w:t>Test-Protokoll – Länder-Quiz EU 1.0</w:t>
      </w:r>
    </w:p>
    <w:p w14:paraId="7A487547" w14:textId="77777777" w:rsidR="00785F87" w:rsidRPr="00785F87" w:rsidRDefault="00785F87" w:rsidP="00785F87">
      <w:pPr>
        <w:rPr>
          <w:lang w:val="de-DE"/>
        </w:rPr>
      </w:pPr>
    </w:p>
    <w:p w14:paraId="76C6CC8A" w14:textId="77777777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Datum: 07.05.2025</w:t>
      </w:r>
    </w:p>
    <w:p w14:paraId="43A1CBE9" w14:textId="1EBCD6DA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Tester: M</w:t>
      </w:r>
      <w:r w:rsidR="00785F87">
        <w:rPr>
          <w:lang w:val="de-DE"/>
        </w:rPr>
        <w:t>oayad Suleiman</w:t>
      </w:r>
    </w:p>
    <w:p w14:paraId="31187433" w14:textId="77777777" w:rsidR="002D191D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Version: 1.0</w:t>
      </w:r>
    </w:p>
    <w:p w14:paraId="467DE93A" w14:textId="77777777" w:rsidR="001E240D" w:rsidRPr="00785F87" w:rsidRDefault="001E240D" w:rsidP="00785F87">
      <w:pPr>
        <w:spacing w:after="0"/>
        <w:rPr>
          <w:lang w:val="de-DE"/>
        </w:rPr>
      </w:pPr>
    </w:p>
    <w:p w14:paraId="122E981B" w14:textId="1464F0C2" w:rsidR="002D191D" w:rsidRDefault="00000000" w:rsidP="00785F87">
      <w:pPr>
        <w:pStyle w:val="berschrift2"/>
        <w:numPr>
          <w:ilvl w:val="0"/>
          <w:numId w:val="10"/>
        </w:numPr>
        <w:spacing w:before="0"/>
        <w:rPr>
          <w:lang w:val="de-DE"/>
        </w:rPr>
      </w:pPr>
      <w:r w:rsidRPr="00785F87">
        <w:rPr>
          <w:lang w:val="de-DE"/>
        </w:rPr>
        <w:t>Allgemeine Informationen:</w:t>
      </w:r>
    </w:p>
    <w:p w14:paraId="422EB1B9" w14:textId="77777777" w:rsidR="00785F87" w:rsidRPr="00785F87" w:rsidRDefault="00785F87" w:rsidP="00785F87">
      <w:pPr>
        <w:rPr>
          <w:lang w:val="de-DE"/>
        </w:rPr>
      </w:pPr>
    </w:p>
    <w:p w14:paraId="208DF38A" w14:textId="77777777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- Getestete Anwendung: Länder-Quiz EU</w:t>
      </w:r>
    </w:p>
    <w:p w14:paraId="00C4C3A9" w14:textId="37E6B086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- Testumgebung: Windows 11</w:t>
      </w:r>
    </w:p>
    <w:p w14:paraId="1792EBA9" w14:textId="206B2FAA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 xml:space="preserve">- Testdauer: </w:t>
      </w:r>
      <w:r w:rsidR="00785F87" w:rsidRPr="00785F87">
        <w:rPr>
          <w:lang w:val="de-DE"/>
        </w:rPr>
        <w:t>15</w:t>
      </w:r>
      <w:r w:rsidRPr="00785F87">
        <w:rPr>
          <w:lang w:val="de-DE"/>
        </w:rPr>
        <w:t xml:space="preserve"> Minuten</w:t>
      </w:r>
    </w:p>
    <w:p w14:paraId="7A676DE3" w14:textId="15A83D63" w:rsidR="002D191D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- Geräte: Desktop (1920x1080)</w:t>
      </w:r>
    </w:p>
    <w:p w14:paraId="6CEF8B58" w14:textId="0CCCF9FF" w:rsidR="002D191D" w:rsidRDefault="00000000" w:rsidP="008E38F7">
      <w:pPr>
        <w:pStyle w:val="berschrift2"/>
        <w:numPr>
          <w:ilvl w:val="0"/>
          <w:numId w:val="10"/>
        </w:numPr>
      </w:pPr>
      <w:proofErr w:type="spellStart"/>
      <w:r>
        <w:t>Testergebnisse</w:t>
      </w:r>
      <w:proofErr w:type="spellEnd"/>
      <w:r>
        <w:t>:</w:t>
      </w:r>
    </w:p>
    <w:p w14:paraId="74983855" w14:textId="77777777" w:rsidR="00785F87" w:rsidRPr="00785F87" w:rsidRDefault="00785F87" w:rsidP="00785F8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3"/>
        <w:gridCol w:w="2404"/>
        <w:gridCol w:w="2060"/>
        <w:gridCol w:w="2113"/>
      </w:tblGrid>
      <w:tr w:rsidR="002D191D" w14:paraId="2BC72CF2" w14:textId="77777777">
        <w:tc>
          <w:tcPr>
            <w:tcW w:w="2160" w:type="dxa"/>
          </w:tcPr>
          <w:p w14:paraId="3CC1AA87" w14:textId="77777777" w:rsidR="002D191D" w:rsidRDefault="00000000">
            <w:r>
              <w:t>Test-Nr.</w:t>
            </w:r>
          </w:p>
        </w:tc>
        <w:tc>
          <w:tcPr>
            <w:tcW w:w="2160" w:type="dxa"/>
          </w:tcPr>
          <w:p w14:paraId="6CB7C4BF" w14:textId="77777777" w:rsidR="002D191D" w:rsidRDefault="00000000">
            <w:proofErr w:type="spellStart"/>
            <w:r>
              <w:t>Testkriterium</w:t>
            </w:r>
            <w:proofErr w:type="spellEnd"/>
          </w:p>
        </w:tc>
        <w:tc>
          <w:tcPr>
            <w:tcW w:w="2160" w:type="dxa"/>
          </w:tcPr>
          <w:p w14:paraId="6103CD12" w14:textId="77777777" w:rsidR="002D191D" w:rsidRDefault="00000000">
            <w:r>
              <w:t>Status</w:t>
            </w:r>
          </w:p>
        </w:tc>
        <w:tc>
          <w:tcPr>
            <w:tcW w:w="2160" w:type="dxa"/>
          </w:tcPr>
          <w:p w14:paraId="69DF04C7" w14:textId="77777777" w:rsidR="002D191D" w:rsidRDefault="00000000">
            <w:proofErr w:type="spellStart"/>
            <w:r>
              <w:t>Bemerkung</w:t>
            </w:r>
            <w:proofErr w:type="spellEnd"/>
          </w:p>
        </w:tc>
      </w:tr>
      <w:tr w:rsidR="002D191D" w14:paraId="75B85D7B" w14:textId="77777777">
        <w:tc>
          <w:tcPr>
            <w:tcW w:w="2160" w:type="dxa"/>
          </w:tcPr>
          <w:p w14:paraId="131413E9" w14:textId="77777777" w:rsidR="002D191D" w:rsidRDefault="00000000">
            <w:r>
              <w:t>1</w:t>
            </w:r>
          </w:p>
        </w:tc>
        <w:tc>
          <w:tcPr>
            <w:tcW w:w="2160" w:type="dxa"/>
          </w:tcPr>
          <w:p w14:paraId="044C9CE0" w14:textId="77777777" w:rsidR="002D191D" w:rsidRDefault="00000000">
            <w:r>
              <w:t xml:space="preserve">Start </w:t>
            </w:r>
            <w:proofErr w:type="spellStart"/>
            <w:r>
              <w:t>ohne</w:t>
            </w:r>
            <w:proofErr w:type="spellEnd"/>
            <w:r>
              <w:t xml:space="preserve"> Fehler</w:t>
            </w:r>
          </w:p>
        </w:tc>
        <w:tc>
          <w:tcPr>
            <w:tcW w:w="2160" w:type="dxa"/>
          </w:tcPr>
          <w:p w14:paraId="0A2AFEF1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2E83148E" w14:textId="77777777" w:rsidR="002D191D" w:rsidRDefault="002D191D"/>
        </w:tc>
      </w:tr>
      <w:tr w:rsidR="002D191D" w14:paraId="664C32D4" w14:textId="77777777">
        <w:tc>
          <w:tcPr>
            <w:tcW w:w="2160" w:type="dxa"/>
          </w:tcPr>
          <w:p w14:paraId="3CE725FB" w14:textId="77777777" w:rsidR="002D191D" w:rsidRDefault="00000000">
            <w:r>
              <w:t>2</w:t>
            </w:r>
          </w:p>
        </w:tc>
        <w:tc>
          <w:tcPr>
            <w:tcW w:w="2160" w:type="dxa"/>
          </w:tcPr>
          <w:p w14:paraId="0AA8D00D" w14:textId="77777777" w:rsidR="002D191D" w:rsidRDefault="00000000">
            <w:r>
              <w:t>Laden der JSON-</w:t>
            </w:r>
            <w:proofErr w:type="spellStart"/>
            <w:r>
              <w:t>Fragen</w:t>
            </w:r>
            <w:proofErr w:type="spellEnd"/>
          </w:p>
        </w:tc>
        <w:tc>
          <w:tcPr>
            <w:tcW w:w="2160" w:type="dxa"/>
          </w:tcPr>
          <w:p w14:paraId="0942293D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4A34CA92" w14:textId="77777777" w:rsidR="002D191D" w:rsidRDefault="00000000">
            <w:r>
              <w:t xml:space="preserve">Alle 27 Länder </w:t>
            </w:r>
            <w:proofErr w:type="spellStart"/>
            <w:r>
              <w:t>erkannt</w:t>
            </w:r>
            <w:proofErr w:type="spellEnd"/>
          </w:p>
        </w:tc>
      </w:tr>
      <w:tr w:rsidR="002D191D" w14:paraId="16008F48" w14:textId="77777777">
        <w:tc>
          <w:tcPr>
            <w:tcW w:w="2160" w:type="dxa"/>
          </w:tcPr>
          <w:p w14:paraId="1446EF85" w14:textId="77777777" w:rsidR="002D191D" w:rsidRDefault="00000000">
            <w:r>
              <w:t>3</w:t>
            </w:r>
          </w:p>
        </w:tc>
        <w:tc>
          <w:tcPr>
            <w:tcW w:w="2160" w:type="dxa"/>
          </w:tcPr>
          <w:p w14:paraId="005F8881" w14:textId="77777777" w:rsidR="002D191D" w:rsidRDefault="00000000">
            <w:proofErr w:type="spellStart"/>
            <w:r>
              <w:t>Flaggen-Anzeige</w:t>
            </w:r>
            <w:proofErr w:type="spellEnd"/>
          </w:p>
        </w:tc>
        <w:tc>
          <w:tcPr>
            <w:tcW w:w="2160" w:type="dxa"/>
          </w:tcPr>
          <w:p w14:paraId="6C045F67" w14:textId="77777777" w:rsidR="002D191D" w:rsidRDefault="00000000">
            <w:r>
              <w:t>❌</w:t>
            </w:r>
          </w:p>
        </w:tc>
        <w:tc>
          <w:tcPr>
            <w:tcW w:w="2160" w:type="dxa"/>
          </w:tcPr>
          <w:p w14:paraId="7ECCE881" w14:textId="77777777" w:rsidR="002D191D" w:rsidRDefault="00000000">
            <w:r>
              <w:t xml:space="preserve">Malta-Flagge </w:t>
            </w:r>
            <w:proofErr w:type="spellStart"/>
            <w:r>
              <w:t>fehlt</w:t>
            </w:r>
            <w:proofErr w:type="spellEnd"/>
            <w:r>
              <w:t xml:space="preserve"> (404)</w:t>
            </w:r>
          </w:p>
        </w:tc>
      </w:tr>
      <w:tr w:rsidR="002D191D" w14:paraId="3EF49A54" w14:textId="77777777">
        <w:tc>
          <w:tcPr>
            <w:tcW w:w="2160" w:type="dxa"/>
          </w:tcPr>
          <w:p w14:paraId="2E857EB8" w14:textId="77777777" w:rsidR="002D191D" w:rsidRDefault="00000000">
            <w:r>
              <w:t>4</w:t>
            </w:r>
          </w:p>
        </w:tc>
        <w:tc>
          <w:tcPr>
            <w:tcW w:w="2160" w:type="dxa"/>
          </w:tcPr>
          <w:p w14:paraId="525B3036" w14:textId="77777777" w:rsidR="002D191D" w:rsidRDefault="00000000">
            <w:proofErr w:type="spellStart"/>
            <w:r>
              <w:t>Rückmeldung</w:t>
            </w:r>
            <w:proofErr w:type="spellEnd"/>
            <w:r>
              <w:t xml:space="preserve"> </w:t>
            </w:r>
            <w:proofErr w:type="spellStart"/>
            <w:r>
              <w:t>richtig</w:t>
            </w:r>
            <w:proofErr w:type="spellEnd"/>
            <w:r>
              <w:t>/</w:t>
            </w:r>
            <w:proofErr w:type="spellStart"/>
            <w:r>
              <w:t>falsch</w:t>
            </w:r>
            <w:proofErr w:type="spellEnd"/>
          </w:p>
        </w:tc>
        <w:tc>
          <w:tcPr>
            <w:tcW w:w="2160" w:type="dxa"/>
          </w:tcPr>
          <w:p w14:paraId="0F555984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5857E4E2" w14:textId="77777777" w:rsidR="002D191D" w:rsidRDefault="00000000">
            <w:r>
              <w:t xml:space="preserve">Schrift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klein</w:t>
            </w:r>
            <w:proofErr w:type="spellEnd"/>
          </w:p>
        </w:tc>
      </w:tr>
      <w:tr w:rsidR="002D191D" w14:paraId="5806AD27" w14:textId="77777777">
        <w:tc>
          <w:tcPr>
            <w:tcW w:w="2160" w:type="dxa"/>
          </w:tcPr>
          <w:p w14:paraId="48D15564" w14:textId="77777777" w:rsidR="002D191D" w:rsidRDefault="00000000">
            <w:r>
              <w:t>5</w:t>
            </w:r>
          </w:p>
        </w:tc>
        <w:tc>
          <w:tcPr>
            <w:tcW w:w="2160" w:type="dxa"/>
          </w:tcPr>
          <w:p w14:paraId="21C5C51B" w14:textId="77777777" w:rsidR="002D191D" w:rsidRDefault="00000000">
            <w:proofErr w:type="spellStart"/>
            <w:r>
              <w:t>Endergebnis-Anzeige</w:t>
            </w:r>
            <w:proofErr w:type="spellEnd"/>
          </w:p>
        </w:tc>
        <w:tc>
          <w:tcPr>
            <w:tcW w:w="2160" w:type="dxa"/>
          </w:tcPr>
          <w:p w14:paraId="3B27663D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718A0C4C" w14:textId="77777777" w:rsidR="002D191D" w:rsidRDefault="002D191D"/>
        </w:tc>
      </w:tr>
      <w:tr w:rsidR="002D191D" w14:paraId="21A2E39B" w14:textId="77777777">
        <w:tc>
          <w:tcPr>
            <w:tcW w:w="2160" w:type="dxa"/>
          </w:tcPr>
          <w:p w14:paraId="132DA097" w14:textId="77777777" w:rsidR="002D191D" w:rsidRDefault="00000000">
            <w:r>
              <w:t>6</w:t>
            </w:r>
          </w:p>
        </w:tc>
        <w:tc>
          <w:tcPr>
            <w:tcW w:w="2160" w:type="dxa"/>
          </w:tcPr>
          <w:p w14:paraId="58767827" w14:textId="77777777" w:rsidR="002D191D" w:rsidRDefault="00000000">
            <w:r>
              <w:t>JSON-</w:t>
            </w:r>
            <w:proofErr w:type="spellStart"/>
            <w:r>
              <w:t>Strukturprüfung</w:t>
            </w:r>
            <w:proofErr w:type="spellEnd"/>
          </w:p>
        </w:tc>
        <w:tc>
          <w:tcPr>
            <w:tcW w:w="2160" w:type="dxa"/>
          </w:tcPr>
          <w:p w14:paraId="53EC4BF4" w14:textId="77777777" w:rsidR="002D191D" w:rsidRDefault="00000000">
            <w:r>
              <w:t>❌</w:t>
            </w:r>
          </w:p>
        </w:tc>
        <w:tc>
          <w:tcPr>
            <w:tcW w:w="2160" w:type="dxa"/>
          </w:tcPr>
          <w:p w14:paraId="2B2ABD0A" w14:textId="77777777" w:rsidR="002D191D" w:rsidRDefault="00000000">
            <w:r>
              <w:t xml:space="preserve">"Luxemburg" </w:t>
            </w:r>
            <w:proofErr w:type="spellStart"/>
            <w:r>
              <w:t>falsch</w:t>
            </w:r>
            <w:proofErr w:type="spellEnd"/>
            <w:r>
              <w:t xml:space="preserve"> </w:t>
            </w:r>
            <w:proofErr w:type="spellStart"/>
            <w:r>
              <w:t>geschr</w:t>
            </w:r>
            <w:proofErr w:type="spellEnd"/>
            <w:r>
              <w:t>.</w:t>
            </w:r>
          </w:p>
        </w:tc>
      </w:tr>
      <w:tr w:rsidR="002D191D" w14:paraId="1B7839C9" w14:textId="77777777">
        <w:tc>
          <w:tcPr>
            <w:tcW w:w="2160" w:type="dxa"/>
          </w:tcPr>
          <w:p w14:paraId="010262EA" w14:textId="77777777" w:rsidR="002D191D" w:rsidRDefault="00000000">
            <w:r>
              <w:t>7</w:t>
            </w:r>
          </w:p>
        </w:tc>
        <w:tc>
          <w:tcPr>
            <w:tcW w:w="2160" w:type="dxa"/>
          </w:tcPr>
          <w:p w14:paraId="539967EC" w14:textId="77777777" w:rsidR="002D191D" w:rsidRDefault="00000000">
            <w:proofErr w:type="spellStart"/>
            <w:r>
              <w:t>Fortschrittsanzeige</w:t>
            </w:r>
            <w:proofErr w:type="spellEnd"/>
          </w:p>
        </w:tc>
        <w:tc>
          <w:tcPr>
            <w:tcW w:w="2160" w:type="dxa"/>
          </w:tcPr>
          <w:p w14:paraId="3F34BC6D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652D71EB" w14:textId="77777777" w:rsidR="002D191D" w:rsidRDefault="002D191D"/>
        </w:tc>
      </w:tr>
      <w:tr w:rsidR="002D191D" w14:paraId="41BA2C75" w14:textId="77777777">
        <w:tc>
          <w:tcPr>
            <w:tcW w:w="2160" w:type="dxa"/>
          </w:tcPr>
          <w:p w14:paraId="6E4D9FB2" w14:textId="77777777" w:rsidR="002D191D" w:rsidRDefault="00000000">
            <w:r>
              <w:t>8</w:t>
            </w:r>
          </w:p>
        </w:tc>
        <w:tc>
          <w:tcPr>
            <w:tcW w:w="2160" w:type="dxa"/>
          </w:tcPr>
          <w:p w14:paraId="32F45B0A" w14:textId="77777777" w:rsidR="002D191D" w:rsidRDefault="00000000">
            <w:proofErr w:type="spellStart"/>
            <w:r>
              <w:t>Fehlerhafte</w:t>
            </w:r>
            <w:proofErr w:type="spellEnd"/>
            <w:r>
              <w:t xml:space="preserve"> JSON-</w:t>
            </w:r>
            <w:proofErr w:type="spellStart"/>
            <w:r>
              <w:t>Behandlung</w:t>
            </w:r>
            <w:proofErr w:type="spellEnd"/>
          </w:p>
        </w:tc>
        <w:tc>
          <w:tcPr>
            <w:tcW w:w="2160" w:type="dxa"/>
          </w:tcPr>
          <w:p w14:paraId="63554D59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5A852A72" w14:textId="77777777" w:rsidR="002D191D" w:rsidRDefault="002D191D"/>
        </w:tc>
      </w:tr>
      <w:tr w:rsidR="002D191D" w14:paraId="5484902B" w14:textId="77777777">
        <w:tc>
          <w:tcPr>
            <w:tcW w:w="2160" w:type="dxa"/>
          </w:tcPr>
          <w:p w14:paraId="1E486490" w14:textId="77777777" w:rsidR="002D191D" w:rsidRDefault="00000000">
            <w:r>
              <w:t>9</w:t>
            </w:r>
          </w:p>
        </w:tc>
        <w:tc>
          <w:tcPr>
            <w:tcW w:w="2160" w:type="dxa"/>
          </w:tcPr>
          <w:p w14:paraId="5A46BCE8" w14:textId="77777777" w:rsidR="002D191D" w:rsidRDefault="00000000">
            <w:proofErr w:type="spellStart"/>
            <w:r>
              <w:t>Ladezeit</w:t>
            </w:r>
            <w:proofErr w:type="spellEnd"/>
            <w:r>
              <w:t xml:space="preserve"> &lt;3s</w:t>
            </w:r>
          </w:p>
        </w:tc>
        <w:tc>
          <w:tcPr>
            <w:tcW w:w="2160" w:type="dxa"/>
          </w:tcPr>
          <w:p w14:paraId="66C9ECE4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6B91D425" w14:textId="77777777" w:rsidR="002D191D" w:rsidRDefault="00000000">
            <w:r>
              <w:t xml:space="preserve">1.8s </w:t>
            </w:r>
            <w:proofErr w:type="spellStart"/>
            <w:r>
              <w:t>gemessen</w:t>
            </w:r>
            <w:proofErr w:type="spellEnd"/>
          </w:p>
        </w:tc>
      </w:tr>
      <w:tr w:rsidR="002D191D" w14:paraId="6155537E" w14:textId="77777777">
        <w:tc>
          <w:tcPr>
            <w:tcW w:w="2160" w:type="dxa"/>
          </w:tcPr>
          <w:p w14:paraId="7C9B9DDB" w14:textId="77777777" w:rsidR="002D191D" w:rsidRDefault="00000000">
            <w:r>
              <w:t>10</w:t>
            </w:r>
          </w:p>
        </w:tc>
        <w:tc>
          <w:tcPr>
            <w:tcW w:w="2160" w:type="dxa"/>
          </w:tcPr>
          <w:p w14:paraId="7903CB66" w14:textId="77777777" w:rsidR="002D191D" w:rsidRDefault="00000000">
            <w:proofErr w:type="spellStart"/>
            <w:r>
              <w:t>Fehlermeldungen</w:t>
            </w:r>
            <w:proofErr w:type="spellEnd"/>
          </w:p>
        </w:tc>
        <w:tc>
          <w:tcPr>
            <w:tcW w:w="2160" w:type="dxa"/>
          </w:tcPr>
          <w:p w14:paraId="219EF72D" w14:textId="77777777" w:rsidR="002D191D" w:rsidRDefault="00000000">
            <w:r>
              <w:t>❌</w:t>
            </w:r>
          </w:p>
        </w:tc>
        <w:tc>
          <w:tcPr>
            <w:tcW w:w="2160" w:type="dxa"/>
          </w:tcPr>
          <w:p w14:paraId="6A7D3B35" w14:textId="77777777" w:rsidR="002D191D" w:rsidRDefault="00000000">
            <w:proofErr w:type="spellStart"/>
            <w:r>
              <w:t>Unklare</w:t>
            </w:r>
            <w:proofErr w:type="spellEnd"/>
            <w:r>
              <w:t xml:space="preserve"> </w:t>
            </w:r>
            <w:proofErr w:type="spellStart"/>
            <w:r>
              <w:t>Formulierung</w:t>
            </w:r>
            <w:proofErr w:type="spellEnd"/>
          </w:p>
        </w:tc>
      </w:tr>
      <w:tr w:rsidR="002D191D" w14:paraId="03A6F683" w14:textId="77777777">
        <w:tc>
          <w:tcPr>
            <w:tcW w:w="2160" w:type="dxa"/>
          </w:tcPr>
          <w:p w14:paraId="2170F08D" w14:textId="77777777" w:rsidR="002D191D" w:rsidRDefault="00000000">
            <w:r>
              <w:t>11</w:t>
            </w:r>
          </w:p>
        </w:tc>
        <w:tc>
          <w:tcPr>
            <w:tcW w:w="2160" w:type="dxa"/>
          </w:tcPr>
          <w:p w14:paraId="04C91AA8" w14:textId="77777777" w:rsidR="002D191D" w:rsidRDefault="00000000">
            <w:r>
              <w:t>Responsive Design</w:t>
            </w:r>
          </w:p>
        </w:tc>
        <w:tc>
          <w:tcPr>
            <w:tcW w:w="2160" w:type="dxa"/>
          </w:tcPr>
          <w:p w14:paraId="321052CF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37459662" w14:textId="77777777" w:rsidR="002D191D" w:rsidRDefault="002D191D"/>
        </w:tc>
      </w:tr>
      <w:tr w:rsidR="002D191D" w14:paraId="3E018394" w14:textId="77777777">
        <w:tc>
          <w:tcPr>
            <w:tcW w:w="2160" w:type="dxa"/>
          </w:tcPr>
          <w:p w14:paraId="374BA8F3" w14:textId="77777777" w:rsidR="002D191D" w:rsidRDefault="00000000">
            <w:r>
              <w:t>12</w:t>
            </w:r>
          </w:p>
        </w:tc>
        <w:tc>
          <w:tcPr>
            <w:tcW w:w="2160" w:type="dxa"/>
          </w:tcPr>
          <w:p w14:paraId="6C9D564E" w14:textId="77777777" w:rsidR="002D191D" w:rsidRDefault="00000000">
            <w:proofErr w:type="spellStart"/>
            <w:r>
              <w:t>Benutzerfreundlichkeit</w:t>
            </w:r>
            <w:proofErr w:type="spellEnd"/>
          </w:p>
        </w:tc>
        <w:tc>
          <w:tcPr>
            <w:tcW w:w="2160" w:type="dxa"/>
          </w:tcPr>
          <w:p w14:paraId="6B04DAFB" w14:textId="77777777" w:rsidR="002D191D" w:rsidRDefault="00000000">
            <w:r>
              <w:t>✅</w:t>
            </w:r>
          </w:p>
        </w:tc>
        <w:tc>
          <w:tcPr>
            <w:tcW w:w="2160" w:type="dxa"/>
          </w:tcPr>
          <w:p w14:paraId="3451B7B6" w14:textId="77777777" w:rsidR="002D191D" w:rsidRDefault="002D191D"/>
        </w:tc>
      </w:tr>
    </w:tbl>
    <w:p w14:paraId="4D25C3DF" w14:textId="77777777" w:rsidR="00785F87" w:rsidRDefault="00785F87" w:rsidP="00785F87">
      <w:pPr>
        <w:pStyle w:val="berschrift2"/>
        <w:spacing w:before="0"/>
        <w:rPr>
          <w:lang w:val="de-DE"/>
        </w:rPr>
      </w:pPr>
    </w:p>
    <w:p w14:paraId="5B21A306" w14:textId="42C04125" w:rsidR="002D191D" w:rsidRPr="00785F87" w:rsidRDefault="00000000" w:rsidP="008E38F7">
      <w:pPr>
        <w:pStyle w:val="berschrift2"/>
        <w:numPr>
          <w:ilvl w:val="0"/>
          <w:numId w:val="10"/>
        </w:numPr>
        <w:spacing w:before="0"/>
        <w:rPr>
          <w:lang w:val="de-DE"/>
        </w:rPr>
      </w:pPr>
      <w:r w:rsidRPr="00785F87">
        <w:rPr>
          <w:lang w:val="de-DE"/>
        </w:rPr>
        <w:t>Kritische Fehler:</w:t>
      </w:r>
    </w:p>
    <w:p w14:paraId="08973A91" w14:textId="77777777" w:rsidR="00785F87" w:rsidRPr="00785F87" w:rsidRDefault="00785F87" w:rsidP="00785F87">
      <w:pPr>
        <w:rPr>
          <w:lang w:val="de-DE"/>
        </w:rPr>
      </w:pPr>
    </w:p>
    <w:p w14:paraId="34780A5A" w14:textId="77777777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• Fehlende Flagge für Malta</w:t>
      </w:r>
    </w:p>
    <w:p w14:paraId="7C31EB1E" w14:textId="77777777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• Rechtschreibfehler in der Datenbank</w:t>
      </w:r>
    </w:p>
    <w:p w14:paraId="2215E898" w14:textId="77777777" w:rsidR="002D191D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• Unzureichende Fehlermeldungen</w:t>
      </w:r>
    </w:p>
    <w:p w14:paraId="47DCC0F2" w14:textId="77777777" w:rsidR="00785F87" w:rsidRPr="00785F87" w:rsidRDefault="00785F87" w:rsidP="00785F87">
      <w:pPr>
        <w:spacing w:after="0"/>
        <w:rPr>
          <w:lang w:val="de-DE"/>
        </w:rPr>
      </w:pPr>
    </w:p>
    <w:p w14:paraId="3D88CB16" w14:textId="7171EB4E" w:rsidR="002D191D" w:rsidRDefault="00000000" w:rsidP="008E38F7">
      <w:pPr>
        <w:pStyle w:val="berschrift2"/>
        <w:numPr>
          <w:ilvl w:val="0"/>
          <w:numId w:val="10"/>
        </w:numPr>
        <w:spacing w:before="0"/>
        <w:rPr>
          <w:lang w:val="de-DE"/>
        </w:rPr>
      </w:pPr>
      <w:r w:rsidRPr="00785F87">
        <w:rPr>
          <w:lang w:val="de-DE"/>
        </w:rPr>
        <w:lastRenderedPageBreak/>
        <w:t>Empfehlungen:</w:t>
      </w:r>
    </w:p>
    <w:p w14:paraId="1E842ECF" w14:textId="77777777" w:rsidR="008E38F7" w:rsidRPr="008E38F7" w:rsidRDefault="008E38F7" w:rsidP="008E38F7">
      <w:pPr>
        <w:rPr>
          <w:lang w:val="de-DE"/>
        </w:rPr>
      </w:pPr>
    </w:p>
    <w:p w14:paraId="43E3E9DA" w14:textId="77777777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1. Alle Flaggen-Dateien überprüfen und ergänzen</w:t>
      </w:r>
    </w:p>
    <w:p w14:paraId="198F2863" w14:textId="74658B5E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 xml:space="preserve">2. JSON-Datei </w:t>
      </w:r>
      <w:r w:rsidR="00785F87" w:rsidRPr="00785F87">
        <w:rPr>
          <w:lang w:val="de-DE"/>
        </w:rPr>
        <w:t>Korrekturlesen</w:t>
      </w:r>
      <w:r w:rsidRPr="00785F87">
        <w:rPr>
          <w:lang w:val="de-DE"/>
        </w:rPr>
        <w:t xml:space="preserve"> lassen</w:t>
      </w:r>
    </w:p>
    <w:p w14:paraId="240D2FCA" w14:textId="77777777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3. Fehlermeldungen überarbeiten</w:t>
      </w:r>
    </w:p>
    <w:p w14:paraId="28EF1959" w14:textId="77777777" w:rsidR="002D191D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t>4. Schriftgröße der Rückmeldungen anpassen</w:t>
      </w:r>
    </w:p>
    <w:p w14:paraId="6F3F05CE" w14:textId="77777777" w:rsidR="00785F87" w:rsidRPr="00785F87" w:rsidRDefault="00785F87" w:rsidP="00785F87">
      <w:pPr>
        <w:spacing w:after="0"/>
        <w:rPr>
          <w:lang w:val="de-DE"/>
        </w:rPr>
      </w:pPr>
    </w:p>
    <w:p w14:paraId="77AC3150" w14:textId="448D5F2D" w:rsidR="002D191D" w:rsidRDefault="00000000" w:rsidP="008E38F7">
      <w:pPr>
        <w:pStyle w:val="berschrift2"/>
        <w:numPr>
          <w:ilvl w:val="0"/>
          <w:numId w:val="10"/>
        </w:numPr>
        <w:spacing w:before="0"/>
        <w:rPr>
          <w:lang w:val="de-DE"/>
        </w:rPr>
      </w:pPr>
      <w:r w:rsidRPr="00785F87">
        <w:rPr>
          <w:lang w:val="de-DE"/>
        </w:rPr>
        <w:t>Gesamtbewertung:</w:t>
      </w:r>
    </w:p>
    <w:p w14:paraId="352EDE52" w14:textId="77777777" w:rsidR="008E38F7" w:rsidRPr="008E38F7" w:rsidRDefault="008E38F7" w:rsidP="008E38F7">
      <w:pPr>
        <w:rPr>
          <w:lang w:val="de-DE"/>
        </w:rPr>
      </w:pPr>
    </w:p>
    <w:p w14:paraId="23ECBCEE" w14:textId="19A37455" w:rsidR="002D191D" w:rsidRPr="00785F87" w:rsidRDefault="008E38F7" w:rsidP="00785F87">
      <w:pPr>
        <w:spacing w:after="0"/>
        <w:rPr>
          <w:lang w:val="de-DE"/>
        </w:rPr>
      </w:pPr>
      <w:r>
        <w:t>✅</w:t>
      </w:r>
      <w:r w:rsidR="00000000" w:rsidRPr="00785F87">
        <w:rPr>
          <w:lang w:val="de-DE"/>
        </w:rPr>
        <w:t xml:space="preserve"> </w:t>
      </w:r>
      <w:r w:rsidRPr="00785F87">
        <w:rPr>
          <w:lang w:val="de-DE"/>
        </w:rPr>
        <w:t>bestanden</w:t>
      </w:r>
      <w:r w:rsidR="00000000" w:rsidRPr="00785F87">
        <w:rPr>
          <w:lang w:val="de-DE"/>
        </w:rPr>
        <w:t xml:space="preserve"> mit Auflagen</w:t>
      </w:r>
    </w:p>
    <w:p w14:paraId="4C18BB78" w14:textId="199BC478" w:rsidR="002D191D" w:rsidRPr="00785F87" w:rsidRDefault="008E38F7" w:rsidP="00785F87">
      <w:pPr>
        <w:spacing w:after="0"/>
        <w:rPr>
          <w:lang w:val="de-DE"/>
        </w:rPr>
      </w:pPr>
      <w:r>
        <w:t>❌</w:t>
      </w:r>
      <w:r w:rsidR="00000000" w:rsidRPr="00785F87">
        <w:rPr>
          <w:lang w:val="de-DE"/>
        </w:rPr>
        <w:t xml:space="preserve"> Nicht bestanden</w:t>
      </w:r>
    </w:p>
    <w:p w14:paraId="6BDCCF98" w14:textId="5249DD63" w:rsidR="002D191D" w:rsidRPr="00785F87" w:rsidRDefault="00000000" w:rsidP="00785F87">
      <w:pPr>
        <w:spacing w:after="0"/>
        <w:rPr>
          <w:lang w:val="de-DE"/>
        </w:rPr>
      </w:pPr>
      <w:r w:rsidRPr="00785F87">
        <w:rPr>
          <w:lang w:val="de-DE"/>
        </w:rPr>
        <w:br/>
        <w:t xml:space="preserve">Tester: </w:t>
      </w:r>
      <w:r w:rsidR="00785F87">
        <w:rPr>
          <w:lang w:val="de-DE"/>
        </w:rPr>
        <w:t>Moayad Suleiman</w:t>
      </w:r>
    </w:p>
    <w:p w14:paraId="1114F4BB" w14:textId="41E07EE5" w:rsidR="002D191D" w:rsidRDefault="00000000" w:rsidP="00785F87">
      <w:pPr>
        <w:spacing w:after="0"/>
      </w:pPr>
      <w:r>
        <w:t xml:space="preserve">Datum: </w:t>
      </w:r>
      <w:r w:rsidR="00785F87">
        <w:t>07</w:t>
      </w:r>
      <w:r>
        <w:t>/</w:t>
      </w:r>
      <w:r w:rsidR="00785F87">
        <w:t>05</w:t>
      </w:r>
      <w:r>
        <w:t>/</w:t>
      </w:r>
      <w:r w:rsidR="00785F87">
        <w:t>2025</w:t>
      </w:r>
    </w:p>
    <w:sectPr w:rsidR="002D1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4859B6"/>
    <w:multiLevelType w:val="hybridMultilevel"/>
    <w:tmpl w:val="006EB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29261">
    <w:abstractNumId w:val="8"/>
  </w:num>
  <w:num w:numId="2" w16cid:durableId="928541393">
    <w:abstractNumId w:val="6"/>
  </w:num>
  <w:num w:numId="3" w16cid:durableId="795487095">
    <w:abstractNumId w:val="5"/>
  </w:num>
  <w:num w:numId="4" w16cid:durableId="1492939481">
    <w:abstractNumId w:val="4"/>
  </w:num>
  <w:num w:numId="5" w16cid:durableId="1848278443">
    <w:abstractNumId w:val="7"/>
  </w:num>
  <w:num w:numId="6" w16cid:durableId="1064529620">
    <w:abstractNumId w:val="3"/>
  </w:num>
  <w:num w:numId="7" w16cid:durableId="307125955">
    <w:abstractNumId w:val="2"/>
  </w:num>
  <w:num w:numId="8" w16cid:durableId="772045161">
    <w:abstractNumId w:val="1"/>
  </w:num>
  <w:num w:numId="9" w16cid:durableId="1105612889">
    <w:abstractNumId w:val="0"/>
  </w:num>
  <w:num w:numId="10" w16cid:durableId="1142649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240D"/>
    <w:rsid w:val="0029639D"/>
    <w:rsid w:val="002D191D"/>
    <w:rsid w:val="00326F90"/>
    <w:rsid w:val="00637313"/>
    <w:rsid w:val="00785F87"/>
    <w:rsid w:val="008E38F7"/>
    <w:rsid w:val="00AA1D8D"/>
    <w:rsid w:val="00B47730"/>
    <w:rsid w:val="00CB0664"/>
    <w:rsid w:val="00F24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4854D9"/>
  <w14:defaultImageDpi w14:val="300"/>
  <w15:docId w15:val="{FC8BD0D7-6E2D-4E6E-A043-D921C158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Moayad Suleiman</cp:lastModifiedBy>
  <cp:revision>4</cp:revision>
  <dcterms:created xsi:type="dcterms:W3CDTF">2025-05-06T22:59:00Z</dcterms:created>
  <dcterms:modified xsi:type="dcterms:W3CDTF">2025-05-06T23:05:00Z</dcterms:modified>
  <cp:category/>
</cp:coreProperties>
</file>